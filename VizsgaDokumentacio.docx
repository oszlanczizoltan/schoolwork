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Vizsgaremek Dokumentáció</w:t>
      </w:r>
    </w:p>
    <w:p>
      <w:pPr>
        <w:pStyle w:val="Heading1"/>
      </w:pPr>
      <w:r>
        <w:t>Projekt neve: ITwebshop</w:t>
      </w:r>
    </w:p>
    <w:p>
      <w:r>
        <w:t>Termékkezelés, kosárkezelés és rendeléskezelés</w:t>
      </w:r>
    </w:p>
    <w:p>
      <w:pPr>
        <w:pStyle w:val="Heading2"/>
      </w:pPr>
      <w:r>
        <w:t>1. A weboldal célja</w:t>
      </w:r>
    </w:p>
    <w:p>
      <w:r>
        <w:t>A projekt célja egy felhasználóbarát webshop alkalmazás létrehozása, amely lehetővé teszi a felhasználók számára, hogy informatikai termékek között (jelenleg csak videókártyák) válogassanak, és rendeléseket adhassanak le. Rendelkezik külön felhasználói és adminisztrátori bejelentkezéssel, ezek különféle jogosultságkezelésükkel.</w:t>
      </w:r>
    </w:p>
    <w:p>
      <w:pPr>
        <w:pStyle w:val="Heading2"/>
      </w:pPr>
      <w:r>
        <w:t>2. Főbb funkciók</w:t>
      </w:r>
    </w:p>
    <w:p>
      <w:pPr>
        <w:pStyle w:val="Heading3"/>
      </w:pPr>
      <w:r>
        <w:t>Felhasználói funkciók</w:t>
      </w:r>
    </w:p>
    <w:p>
      <w:pPr>
        <w:pStyle w:val="ListBullet"/>
      </w:pPr>
      <w:r>
        <w:t>Termékek böngészése:</w:t>
      </w:r>
    </w:p>
    <w:p>
      <w:r>
        <w:t>A felhasználók megtekinthetik a termékek listáját, részletes információkkal (név, ár, gyártó, memória, megjelenési dátum).</w:t>
      </w:r>
    </w:p>
    <w:p>
      <w:pPr>
        <w:pStyle w:val="ListBullet"/>
      </w:pPr>
      <w:r>
        <w:t>Kosárkezelés:</w:t>
      </w:r>
    </w:p>
    <w:p>
      <w:r>
        <w:t>Termékek hozzáadása a kosárhoz.</w:t>
      </w:r>
    </w:p>
    <w:p>
      <w:r>
        <w:t>Termékek eltávolítása a kosárból.</w:t>
      </w:r>
    </w:p>
    <w:p>
      <w:r>
        <w:t>A kosár tartalmának megtekintése és a teljes ár kiszámítása.</w:t>
      </w:r>
    </w:p>
    <w:p>
      <w:pPr>
        <w:pStyle w:val="ListBullet"/>
      </w:pPr>
      <w:r>
        <w:t>Rendelés leadása:</w:t>
      </w:r>
    </w:p>
    <w:p>
      <w:r>
        <w:t>A kosár tartalmának véglegesítése és rendelés leadása.</w:t>
      </w:r>
    </w:p>
    <w:p>
      <w:pPr>
        <w:pStyle w:val="Heading3"/>
      </w:pPr>
      <w:r>
        <w:t>Adminisztrátori funkciók</w:t>
      </w:r>
    </w:p>
    <w:p>
      <w:pPr>
        <w:pStyle w:val="ListBullet"/>
      </w:pPr>
      <w:r>
        <w:t>Termékek kezelése:</w:t>
      </w:r>
    </w:p>
    <w:p>
      <w:r>
        <w:t>Új termékek hozzáadása.</w:t>
      </w:r>
    </w:p>
    <w:p>
      <w:r>
        <w:t>Meglévő termékek szerkesztése és törlése.</w:t>
      </w:r>
    </w:p>
    <w:p>
      <w:pPr>
        <w:pStyle w:val="ListBullet"/>
      </w:pPr>
      <w:r>
        <w:t>Rendelések kezelése:</w:t>
      </w:r>
    </w:p>
    <w:p>
      <w:r>
        <w:t>Folyamatban lévő rendelések megtekintése és jóváhagyása vagy elutasítása.</w:t>
      </w:r>
    </w:p>
    <w:p>
      <w:r>
        <w:t>Korábbi rendelések megtekintése.</w:t>
      </w:r>
    </w:p>
    <w:p>
      <w:pPr>
        <w:pStyle w:val="Heading2"/>
      </w:pPr>
      <w:r>
        <w:t>3. A rendszer technikai leírása</w:t>
      </w:r>
    </w:p>
    <w:p>
      <w:pPr>
        <w:pStyle w:val="Heading3"/>
      </w:pPr>
      <w:r>
        <w:t>Frontend:</w:t>
      </w:r>
    </w:p>
    <w:p>
      <w:r>
        <w:t>React – A felhasználói felület megvalósításához.</w:t>
      </w:r>
    </w:p>
    <w:p>
      <w:r>
        <w:t>TypeScript – Típusbiztos fejlesztéshez.</w:t>
      </w:r>
    </w:p>
    <w:p>
      <w:r>
        <w:t>CSS – Egyedi stílusok kialakításához.</w:t>
      </w:r>
    </w:p>
    <w:p>
      <w:pPr>
        <w:pStyle w:val="Heading3"/>
      </w:pPr>
      <w:r>
        <w:t>Backend:</w:t>
      </w:r>
    </w:p>
    <w:p>
      <w:r>
        <w:t>Firebase</w:t>
      </w:r>
    </w:p>
    <w:p>
      <w:r>
        <w:t>Firestore – Az adatbázis kezeléséhez.</w:t>
      </w:r>
    </w:p>
    <w:p>
      <w:r>
        <w:t>Authentication – Felhasználók hitelesítéséhez.</w:t>
      </w:r>
    </w:p>
    <w:p>
      <w:pPr>
        <w:pStyle w:val="Heading2"/>
      </w:pPr>
      <w:r>
        <w:t>4. Működési feltételek</w:t>
      </w:r>
    </w:p>
    <w:p>
      <w:r>
        <w:t>Node.js és npm telepítve a frontend futtatásához.</w:t>
      </w:r>
    </w:p>
    <w:p>
      <w:r>
        <w:t>Firebase projekt létrehozva és konfigurálva:</w:t>
      </w:r>
    </w:p>
    <w:p>
      <w:r>
        <w:t>Firestore adatbázis engedélyezve.</w:t>
      </w:r>
    </w:p>
    <w:p>
      <w:r>
        <w:t>Authentication engedélyezve (Email/Password).</w:t>
      </w:r>
    </w:p>
    <w:p>
      <w:pPr>
        <w:pStyle w:val="Heading2"/>
      </w:pPr>
      <w:r>
        <w:t>5. Futtatási környezet</w:t>
      </w:r>
    </w:p>
    <w:p>
      <w:r>
        <w:t>Frontend: A React alkalmazás a http://localhost:3000 címen érhető el fejlesztői módban.</w:t>
      </w:r>
    </w:p>
    <w:p>
      <w:pPr>
        <w:pStyle w:val="Heading2"/>
      </w:pPr>
      <w:r>
        <w:t>6. Adatbázismodell</w:t>
      </w:r>
    </w:p>
    <w:p>
      <w:r>
        <w:t>(exportálva .json formátumban elérhető)</w:t>
      </w:r>
    </w:p>
    <w:p>
      <w:r>
        <w:t>Firestore gyűjtemények:</w:t>
      </w:r>
    </w:p>
    <w:p>
      <w:r>
        <w:t>Products (Termékek): Termékek adatai (név, ár, gyártó, memória, megjelenési dátum, kép URL).</w:t>
      </w:r>
    </w:p>
    <w:p>
      <w:r>
        <w:t>Cart (Kosár): Felhasználók kosarának tartalma (termékek azonosítója, mennyiség).</w:t>
      </w:r>
    </w:p>
    <w:p>
      <w:r>
        <w:t>Orders (Rendelések): Rendelések adatai (felhasználó azonosítója, termékek listája, rendelés állapota).</w:t>
      </w:r>
    </w:p>
    <w:p>
      <w:r>
        <w:t>Kapcsolatok:</w:t>
      </w:r>
    </w:p>
    <w:p>
      <w:r>
        <w:t>Egy felhasználóhoz tartozhat kosár és több rendelés.</w:t>
      </w:r>
    </w:p>
    <w:p>
      <w:r>
        <w:t>Egy rendelés több terméket is tartalmazhat.</w:t>
      </w:r>
    </w:p>
    <w:p>
      <w:pPr>
        <w:pStyle w:val="Heading2"/>
      </w:pPr>
      <w:r>
        <w:t>7. Firebase beállítások</w:t>
      </w:r>
    </w:p>
    <w:p>
      <w:r>
        <w:t>Firestore biztonsági szabályok:</w:t>
      </w:r>
    </w:p>
    <w:p>
      <w:r>
        <w:br/>
        <w:t>rules_version = '2';</w:t>
        <w:br/>
        <w:t>service cloud.firestore {</w:t>
        <w:br/>
        <w:t xml:space="preserve">  match /databases/{database}/documents {</w:t>
        <w:br/>
        <w:br/>
        <w:t xml:space="preserve">    match /Products/{productId} {</w:t>
        <w:br/>
        <w:t xml:space="preserve">      allow read: if true;</w:t>
        <w:br/>
        <w:t xml:space="preserve">      allow write: if request.auth != null &amp;&amp; request.auth.token.role == "admin";</w:t>
        <w:br/>
        <w:t xml:space="preserve">    }</w:t>
        <w:br/>
        <w:br/>
        <w:t xml:space="preserve">    match /Orders/{orderId} {</w:t>
        <w:br/>
        <w:t xml:space="preserve">      allow read, write: if request.auth != null;</w:t>
        <w:br/>
        <w:t xml:space="preserve">    }</w:t>
        <w:br/>
        <w:br/>
        <w:t xml:space="preserve">    match /Cart/{cartId} {</w:t>
        <w:br/>
        <w:t xml:space="preserve">      allow read, write: if request.auth != null &amp;&amp; request.auth.uid == cartId;</w:t>
        <w:br/>
        <w:t xml:space="preserve">    }</w:t>
        <w:br/>
        <w:br/>
        <w:t xml:space="preserve">    match /users/{userId} {</w:t>
        <w:br/>
        <w:t xml:space="preserve">      allow read, write: if request.auth != null &amp;&amp; request.auth.uid == userId;</w:t>
        <w:br/>
        <w:t xml:space="preserve">    }</w:t>
        <w:br/>
        <w:t xml:space="preserve">  }</w:t>
        <w:br/>
        <w:t>}</w:t>
        <w:br/>
      </w:r>
    </w:p>
    <w:p>
      <w:r>
        <w:t>Engedélyezett hitelesítési módszer: Email/Password.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